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HIFZUR RAHMAN BAYEZID</w:t>
      </w:r>
    </w:p>
    <w:p>
      <w:pPr>
        <w:jc w:val="center"/>
      </w:pPr>
      <w:r>
        <w:t xml:space="preserve">Akhalia, Surma Gate, Sylhet | </w:t>
      </w:r>
      <w:r>
        <w:t xml:space="preserve">📧 hrbayezid@gmail.com | </w:t>
      </w:r>
      <w:r>
        <w:t xml:space="preserve">📞 01648-752209 | </w:t>
        <w:br/>
      </w:r>
      <w:r>
        <w:t xml:space="preserve">GitHub: github.com/hrbayezid | </w:t>
      </w:r>
      <w:r>
        <w:t>LinkedIn: bd.linkedin.com/in/hrbayezid</w:t>
      </w:r>
    </w:p>
    <w:p>
      <w:pPr>
        <w:pStyle w:val="Heading1"/>
      </w:pPr>
      <w:r>
        <w:t>Profile Summary</w:t>
      </w:r>
    </w:p>
    <w:p>
      <w:r>
        <w:t>Aspiring Data Scientist with foundations in machine learning and data storytelling. Hands-on experience in real-world data science projects. Proficient in Python, SQL, and data visualization. Detail-oriented, fast learner, and ready to solve business problems with clean code.</w:t>
      </w:r>
    </w:p>
    <w:p>
      <w:pPr>
        <w:pStyle w:val="Heading1"/>
      </w:pPr>
      <w:r>
        <w:t>Skills</w:t>
      </w:r>
    </w:p>
    <w:p>
      <w:r>
        <w:t xml:space="preserve">Language : Python, SQL, Git, Jupyter Notebook  </w:t>
        <w:br/>
        <w:t xml:space="preserve">Libraries: Pandas, NumPy, Seaborn, Matplotlib, Scikit-learn Core Skills: Data Cleaning, EDA, Model Building, Evaluation Metrics, Visualization </w:t>
        <w:br/>
        <w:t>Soft skills : Problem Solving, Fast Learner, Communication,Adaptability</w:t>
      </w:r>
    </w:p>
    <w:p>
      <w:pPr>
        <w:pStyle w:val="Heading1"/>
      </w:pPr>
      <w:r>
        <w:t>Projects</w:t>
      </w:r>
    </w:p>
    <w:p>
      <w:pPr>
        <w:pStyle w:val="ListBullet"/>
      </w:pPr>
      <w:r>
        <w:t>🔹 Loan Default Prediction – LoanShark</w:t>
        <w:br/>
        <w:t>Tech: Python, Pandas, Scikit-learn, Seaborn, Matplotlib</w:t>
        <w:br/>
        <w:t>Built a loan default classifier using financial data. Cleaned, encoded, and scaled data to enhance model performance. Used a hard voting ensemble (SVC, GaussianNB, KNN) for better accuracy. Visualized key features and model metrics.</w:t>
        <w:br/>
        <w:t>📂 github.com/hrbayezid/LoanShark</w:t>
      </w:r>
    </w:p>
    <w:p>
      <w:pPr>
        <w:pStyle w:val="ListBullet"/>
      </w:pPr>
      <w:r>
        <w:t>🔹 Predicting Purchases Using API Data</w:t>
        <w:br/>
        <w:t>Tech: Python, Pandas, Scikit-learn, Seaborn, Matplotlib</w:t>
        <w:br/>
        <w:t>Processed nested JSON API data to predict user purchase intent. Engineered features, trained classifiers, and analyzed trends through visualizations to extract behavioral insights.</w:t>
        <w:br/>
        <w:t>📂 github.com/hrbayezid/Predicting-purchases-using-api-data</w:t>
      </w:r>
    </w:p>
    <w:p>
      <w:pPr>
        <w:pStyle w:val="Heading1"/>
      </w:pPr>
      <w:r>
        <w:t>Education</w:t>
      </w:r>
    </w:p>
    <w:p>
      <w:r>
        <w:t>B.Sc, Leading University, Sylhet</w:t>
        <w:br/>
        <w:t>Relevant: ML, Statistics, Python, SQL, Linear Algebra</w:t>
      </w:r>
    </w:p>
    <w:p>
      <w:pPr>
        <w:pStyle w:val="Heading1"/>
      </w:pPr>
      <w:r>
        <w:t>Certifications &amp; Languages</w:t>
      </w:r>
    </w:p>
    <w:p>
      <w:r>
        <w:t>Ostad Data Science Program | Fluent in English &amp; Bangla</w:t>
      </w:r>
    </w:p>
    <w:p>
      <w:pPr>
        <w:pStyle w:val="Heading1"/>
      </w:pPr>
      <w:r>
        <w:t>Reference</w:t>
      </w:r>
    </w:p>
    <w:p>
      <w:r>
        <w:t>Hasan Sayad Shahriar Rofi, CEO &amp; Co-Founder, Hasty Head (Available upon request)</w:t>
      </w:r>
    </w:p>
    <w:sectPr w:rsidR="00FC693F" w:rsidRPr="0006063C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